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doc1.docx</w:t>
      </w:r>
    </w:p>
    <w:p>
      <w:r>
        <w:t>Generated at 2025-10-03T15:28:48.062015+00:00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